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自动化生存分析（演示数据）</w:t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n_half_life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_by_doma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